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right"/>
      </w:pPr>
      <w:r>
        <w:t>تقرير تحليل المستند: cgh.pdf</w:t>
      </w:r>
    </w:p>
    <w:p>
      <w:pPr>
        <w:pStyle w:val="Heading1"/>
      </w:pPr>
      <w:r>
        <w:t>معلومات المستند</w:t>
      </w:r>
    </w:p>
    <w:p>
      <w:r>
        <w:t>اسم الملف: cgh.pdf</w:t>
      </w:r>
    </w:p>
    <w:p>
      <w:r>
        <w:t>معرف المستند: tmpg508h7y0</w:t>
      </w:r>
    </w:p>
    <w:p>
      <w:r>
        <w:t>حجم النص: 55,903 حرف</w:t>
      </w:r>
    </w:p>
    <w:p>
      <w:r>
        <w:t>عدد الكلمات: 8,648</w:t>
      </w:r>
    </w:p>
    <w:p>
      <w:r>
        <w:t>وقت التحليل: 2025-08-14 14:22:07</w:t>
      </w:r>
    </w:p>
    <w:p>
      <w:pPr>
        <w:pStyle w:val="Heading1"/>
      </w:pPr>
      <w:r>
        <w:t>نتائج التحليل</w:t>
      </w:r>
    </w:p>
    <w:p>
      <w:pPr>
        <w:pStyle w:val="Heading2"/>
      </w:pPr>
      <w:r>
        <w:t>النتائج الرئيسية</w:t>
      </w:r>
    </w:p>
    <w:p>
      <w:r>
        <w:t>1. تحليل تلقائي: المستند يحتوي على 753 كلمة</w:t>
      </w:r>
    </w:p>
    <w:p>
      <w:r>
        <w:t>2. طول النص: 5621 حرف</w:t>
      </w:r>
    </w:p>
    <w:p>
      <w:r>
        <w:t>3. تم التحليل في وضع الأمان بسبب خطأ تقني</w:t>
      </w:r>
    </w:p>
    <w:p>
      <w:r>
        <w:t>التبرير: تحليل آمن بسبب خطأ: Error code: 503 - {'error': {'message': 'Provider returned error', 'code': 503, 'metadata': {'raw': '&lt;html&gt;\r\n&lt;head&gt;&lt;title&gt;503 Service Temporarily Unavailable&lt;/title&gt;&lt;/head&gt;\r\n&lt;body&gt;\r\n&lt;center&gt;&lt;h1&gt;503 Service Temporarily Unavailable&lt;/h1&gt;&lt;/center&gt;\r\n&lt;hr&gt;&lt;center&gt;nginx&lt;/center&gt;\r\n&lt;/body&gt;\r\n&lt;/html&gt;\r\n', 'provider_name': 'AtlasCloud'}}, 'user_id': 'user_2ZjC1Bitrrj8rPFs6Fa4cWjBA5t'}</w:t>
      </w:r>
    </w:p>
    <w:p>
      <w:r>
        <w:t>يحتاج تحليل إحصائي: لا</w:t>
      </w:r>
    </w:p>
    <w:p>
      <w:pPr>
        <w:pStyle w:val="Heading2"/>
      </w:pPr>
      <w:r>
        <w:t>القرار النهائي</w:t>
      </w:r>
    </w:p>
    <w:p>
      <w:r>
        <w:t>التصنيف: uncertain</w:t>
      </w:r>
    </w:p>
    <w:p>
      <w:r>
        <w:t>مستوى الثقة: 50%</w:t>
      </w:r>
    </w:p>
    <w:p>
      <w:r>
        <w:t>المعايير المستخدمة:</w:t>
      </w:r>
    </w:p>
    <w:p>
      <w:r>
        <w:t>• خطأ في اتخاذ القرار: '\n    "label"'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